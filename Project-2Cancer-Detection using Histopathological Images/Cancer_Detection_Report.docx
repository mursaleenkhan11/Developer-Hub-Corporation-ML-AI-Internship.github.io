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5A50D" w14:textId="77777777" w:rsidR="00D859F1" w:rsidRPr="008F3C5C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8F3C5C">
        <w:rPr>
          <w:rFonts w:ascii="Times New Roman" w:hAnsi="Times New Roman" w:cs="Times New Roman"/>
          <w:color w:val="000000" w:themeColor="text1"/>
        </w:rPr>
        <w:t>Report: Cancer Detection Using CNN and Transfer Learning (VGG16)</w:t>
      </w:r>
    </w:p>
    <w:p w14:paraId="0FD9CC8D" w14:textId="77777777" w:rsidR="00D859F1" w:rsidRPr="008F3C5C" w:rsidRDefault="00000000">
      <w:pPr>
        <w:pStyle w:val="Heading2"/>
        <w:rPr>
          <w:color w:val="000000" w:themeColor="text1"/>
        </w:rPr>
      </w:pPr>
      <w:r w:rsidRPr="008F3C5C">
        <w:rPr>
          <w:color w:val="000000" w:themeColor="text1"/>
        </w:rPr>
        <w:t>Objective</w:t>
      </w:r>
    </w:p>
    <w:p w14:paraId="3188F51F" w14:textId="77777777" w:rsidR="00D859F1" w:rsidRPr="008F3C5C" w:rsidRDefault="00000000">
      <w:pPr>
        <w:rPr>
          <w:color w:val="000000" w:themeColor="text1"/>
        </w:rPr>
      </w:pPr>
      <w:r w:rsidRPr="008F3C5C">
        <w:rPr>
          <w:color w:val="000000" w:themeColor="text1"/>
        </w:rPr>
        <w:t>The main objective of this project is to build a system that can automatically detect cancerous cells from histopathological images using deep learning models. This helps in early diagnosis and reduces human error in medical analysis.</w:t>
      </w:r>
    </w:p>
    <w:p w14:paraId="6E306D11" w14:textId="77777777" w:rsidR="00D859F1" w:rsidRPr="008F3C5C" w:rsidRDefault="00000000">
      <w:pPr>
        <w:pStyle w:val="Heading2"/>
        <w:rPr>
          <w:color w:val="000000" w:themeColor="text1"/>
        </w:rPr>
      </w:pPr>
      <w:r w:rsidRPr="008F3C5C">
        <w:rPr>
          <w:color w:val="000000" w:themeColor="text1"/>
        </w:rPr>
        <w:t>Dataset</w:t>
      </w:r>
    </w:p>
    <w:p w14:paraId="6F47FFAA" w14:textId="382804AF" w:rsidR="008F3C5C" w:rsidRDefault="00000000" w:rsidP="008F3C5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F3C5C">
        <w:rPr>
          <w:color w:val="000000" w:themeColor="text1"/>
        </w:rPr>
        <w:t>Dataset: cancer_subset_500 (500 histopathology images).</w:t>
      </w:r>
    </w:p>
    <w:p w14:paraId="663C69EC" w14:textId="36B86A5C" w:rsidR="008F3C5C" w:rsidRDefault="00000000" w:rsidP="008F3C5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F3C5C">
        <w:rPr>
          <w:color w:val="000000" w:themeColor="text1"/>
        </w:rPr>
        <w:t>Categories: Benign (No Cancer) and Malignant (Cancer).</w:t>
      </w:r>
    </w:p>
    <w:p w14:paraId="6191D39A" w14:textId="77777777" w:rsidR="008F3C5C" w:rsidRDefault="00000000" w:rsidP="008F3C5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F3C5C">
        <w:rPr>
          <w:color w:val="000000" w:themeColor="text1"/>
        </w:rPr>
        <w:t>Train–Validation Split: 80% training, 20% validation.</w:t>
      </w:r>
    </w:p>
    <w:p w14:paraId="52D517F7" w14:textId="001C87C9" w:rsidR="00D859F1" w:rsidRPr="008F3C5C" w:rsidRDefault="00000000" w:rsidP="008F3C5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8F3C5C">
        <w:rPr>
          <w:color w:val="000000" w:themeColor="text1"/>
        </w:rPr>
        <w:t xml:space="preserve"> Preprocessing:</w:t>
      </w:r>
      <w:r w:rsidRPr="008F3C5C">
        <w:rPr>
          <w:color w:val="000000" w:themeColor="text1"/>
        </w:rPr>
        <w:br/>
        <w:t xml:space="preserve">  • Images resized to 128×128 pixels.</w:t>
      </w:r>
      <w:r w:rsidRPr="008F3C5C">
        <w:rPr>
          <w:color w:val="000000" w:themeColor="text1"/>
        </w:rPr>
        <w:br/>
        <w:t xml:space="preserve">  • Pixel values normalized to 0–1 range.</w:t>
      </w:r>
    </w:p>
    <w:p w14:paraId="5405430F" w14:textId="77777777" w:rsidR="00D859F1" w:rsidRPr="008F3C5C" w:rsidRDefault="00000000">
      <w:pPr>
        <w:pStyle w:val="Heading2"/>
        <w:rPr>
          <w:color w:val="000000" w:themeColor="text1"/>
        </w:rPr>
      </w:pPr>
      <w:r w:rsidRPr="008F3C5C">
        <w:rPr>
          <w:color w:val="000000" w:themeColor="text1"/>
        </w:rPr>
        <w:t>Models Implemented</w:t>
      </w:r>
    </w:p>
    <w:p w14:paraId="340C1A56" w14:textId="77777777" w:rsidR="008F3C5C" w:rsidRDefault="00000000" w:rsidP="008F3C5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F3C5C">
        <w:rPr>
          <w:color w:val="000000" w:themeColor="text1"/>
        </w:rPr>
        <w:t>Model 1: Custom CNN</w:t>
      </w:r>
      <w:r w:rsidRPr="008F3C5C">
        <w:rPr>
          <w:color w:val="000000" w:themeColor="text1"/>
        </w:rPr>
        <w:br/>
        <w:t>Layers:</w:t>
      </w:r>
      <w:r w:rsidRPr="008F3C5C">
        <w:rPr>
          <w:color w:val="000000" w:themeColor="text1"/>
        </w:rPr>
        <w:br/>
        <w:t xml:space="preserve">  • Convolution + MaxPooling (3 times)</w:t>
      </w:r>
      <w:r w:rsidRPr="008F3C5C">
        <w:rPr>
          <w:color w:val="000000" w:themeColor="text1"/>
        </w:rPr>
        <w:br/>
        <w:t xml:space="preserve">  • Flatten → Dense (128 neurons) → Dropout → Output (Sigmoid)</w:t>
      </w:r>
      <w:r w:rsidRPr="008F3C5C">
        <w:rPr>
          <w:color w:val="000000" w:themeColor="text1"/>
        </w:rPr>
        <w:br/>
        <w:t xml:space="preserve"> Optimizer: Adam (learning rate = 0.001)</w:t>
      </w:r>
      <w:r w:rsidRPr="008F3C5C">
        <w:rPr>
          <w:color w:val="000000" w:themeColor="text1"/>
        </w:rPr>
        <w:br/>
      </w:r>
      <w:r w:rsidR="008F3C5C">
        <w:rPr>
          <w:color w:val="000000" w:themeColor="text1"/>
        </w:rPr>
        <w:t xml:space="preserve"> </w:t>
      </w:r>
      <w:r w:rsidRPr="008F3C5C">
        <w:rPr>
          <w:color w:val="000000" w:themeColor="text1"/>
        </w:rPr>
        <w:t>Loss Function: Binary Crossentropy</w:t>
      </w:r>
      <w:r w:rsidRPr="008F3C5C">
        <w:rPr>
          <w:color w:val="000000" w:themeColor="text1"/>
        </w:rPr>
        <w:br/>
        <w:t xml:space="preserve"> Epochs: 5 (for quick testing)</w:t>
      </w:r>
    </w:p>
    <w:p w14:paraId="68EA789A" w14:textId="66E85CE5" w:rsidR="00D859F1" w:rsidRPr="008F3C5C" w:rsidRDefault="00000000" w:rsidP="008F3C5C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F3C5C">
        <w:rPr>
          <w:color w:val="000000" w:themeColor="text1"/>
        </w:rPr>
        <w:t>Model 2: Transfer Learning (VGG16)</w:t>
      </w:r>
      <w:r w:rsidRPr="008F3C5C">
        <w:rPr>
          <w:color w:val="000000" w:themeColor="text1"/>
        </w:rPr>
        <w:br/>
      </w:r>
      <w:r w:rsidR="008F3C5C">
        <w:rPr>
          <w:color w:val="000000" w:themeColor="text1"/>
        </w:rPr>
        <w:t xml:space="preserve"> </w:t>
      </w:r>
      <w:r w:rsidRPr="008F3C5C">
        <w:rPr>
          <w:color w:val="000000" w:themeColor="text1"/>
        </w:rPr>
        <w:t>Pretrained VGG16 model with local weights.</w:t>
      </w:r>
      <w:r w:rsidRPr="008F3C5C">
        <w:rPr>
          <w:color w:val="000000" w:themeColor="text1"/>
        </w:rPr>
        <w:br/>
      </w:r>
      <w:r w:rsidR="008F3C5C">
        <w:rPr>
          <w:color w:val="000000" w:themeColor="text1"/>
        </w:rPr>
        <w:t xml:space="preserve"> </w:t>
      </w:r>
      <w:r w:rsidRPr="008F3C5C">
        <w:rPr>
          <w:color w:val="000000" w:themeColor="text1"/>
        </w:rPr>
        <w:t>Base layers frozen (not trainable).</w:t>
      </w:r>
      <w:r w:rsidRPr="008F3C5C">
        <w:rPr>
          <w:color w:val="000000" w:themeColor="text1"/>
        </w:rPr>
        <w:br/>
      </w:r>
      <w:r w:rsidR="008F3C5C">
        <w:rPr>
          <w:color w:val="000000" w:themeColor="text1"/>
        </w:rPr>
        <w:t xml:space="preserve"> </w:t>
      </w:r>
      <w:r w:rsidRPr="008F3C5C">
        <w:rPr>
          <w:color w:val="000000" w:themeColor="text1"/>
        </w:rPr>
        <w:t>Added custom layers:</w:t>
      </w:r>
      <w:r w:rsidRPr="008F3C5C">
        <w:rPr>
          <w:color w:val="000000" w:themeColor="text1"/>
        </w:rPr>
        <w:br/>
        <w:t xml:space="preserve">  • Global Average Pooling → </w:t>
      </w:r>
      <w:proofErr w:type="gramStart"/>
      <w:r w:rsidRPr="008F3C5C">
        <w:rPr>
          <w:color w:val="000000" w:themeColor="text1"/>
        </w:rPr>
        <w:t>Dense(</w:t>
      </w:r>
      <w:proofErr w:type="gramEnd"/>
      <w:r w:rsidRPr="008F3C5C">
        <w:rPr>
          <w:color w:val="000000" w:themeColor="text1"/>
        </w:rPr>
        <w:t>128) → Dropout → Sigmoid output.</w:t>
      </w:r>
      <w:r w:rsidRPr="008F3C5C">
        <w:rPr>
          <w:color w:val="000000" w:themeColor="text1"/>
        </w:rPr>
        <w:br/>
        <w:t xml:space="preserve"> Optimizer: Adam (learning rate = 0.0001).</w:t>
      </w:r>
    </w:p>
    <w:p w14:paraId="0621AA34" w14:textId="77777777" w:rsidR="00D859F1" w:rsidRPr="008F3C5C" w:rsidRDefault="00000000">
      <w:pPr>
        <w:pStyle w:val="Heading2"/>
        <w:rPr>
          <w:color w:val="000000" w:themeColor="text1"/>
        </w:rPr>
      </w:pPr>
      <w:r w:rsidRPr="008F3C5C">
        <w:rPr>
          <w:color w:val="000000" w:themeColor="text1"/>
        </w:rPr>
        <w:t>Results &amp; Analysis</w:t>
      </w:r>
    </w:p>
    <w:p w14:paraId="4C3148EB" w14:textId="19C7414E" w:rsidR="008F3C5C" w:rsidRDefault="008F3C5C" w:rsidP="008F3C5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F3C5C">
        <w:rPr>
          <w:color w:val="000000" w:themeColor="text1"/>
        </w:rPr>
        <w:t>CNN Model: Learned basic patterns, but accuracy is limited due to small dataset size.</w:t>
      </w:r>
    </w:p>
    <w:p w14:paraId="165B6D8A" w14:textId="66E3CCB6" w:rsidR="008F3C5C" w:rsidRPr="008F3C5C" w:rsidRDefault="008F3C5C" w:rsidP="008F3C5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F3C5C">
        <w:rPr>
          <w:color w:val="000000" w:themeColor="text1"/>
        </w:rPr>
        <w:t>VGG16 Transfer Learning: Achieved better performance by leveraging pre-trained</w:t>
      </w:r>
    </w:p>
    <w:p w14:paraId="548B42D7" w14:textId="719999A2" w:rsidR="00D859F1" w:rsidRPr="008F3C5C" w:rsidRDefault="00000000">
      <w:pPr>
        <w:rPr>
          <w:color w:val="000000" w:themeColor="text1"/>
        </w:rPr>
      </w:pPr>
      <w:r w:rsidRPr="008F3C5C">
        <w:rPr>
          <w:color w:val="000000" w:themeColor="text1"/>
        </w:rPr>
        <w:t>knowledge.</w:t>
      </w:r>
      <w:r w:rsidRPr="008F3C5C">
        <w:rPr>
          <w:color w:val="000000" w:themeColor="text1"/>
        </w:rPr>
        <w:br/>
      </w:r>
      <w:r w:rsidR="008F3C5C">
        <w:rPr>
          <w:color w:val="000000" w:themeColor="text1"/>
        </w:rPr>
        <w:t xml:space="preserve">  </w:t>
      </w:r>
      <w:r w:rsidRPr="008F3C5C">
        <w:rPr>
          <w:color w:val="000000" w:themeColor="text1"/>
        </w:rPr>
        <w:t>Accuracy &amp; Loss Graphs:</w:t>
      </w:r>
      <w:r w:rsidRPr="008F3C5C">
        <w:rPr>
          <w:color w:val="000000" w:themeColor="text1"/>
        </w:rPr>
        <w:br/>
      </w:r>
      <w:r w:rsidRPr="008F3C5C">
        <w:rPr>
          <w:color w:val="000000" w:themeColor="text1"/>
        </w:rPr>
        <w:lastRenderedPageBreak/>
        <w:t xml:space="preserve">  • CNN: Moderate training and validation accuracy.</w:t>
      </w:r>
      <w:r w:rsidRPr="008F3C5C">
        <w:rPr>
          <w:color w:val="000000" w:themeColor="text1"/>
        </w:rPr>
        <w:br/>
        <w:t xml:space="preserve">  • VGG16: Higher validation accuracy, less overfitting.</w:t>
      </w:r>
    </w:p>
    <w:p w14:paraId="7D90038D" w14:textId="77777777" w:rsidR="00D859F1" w:rsidRPr="008F3C5C" w:rsidRDefault="00000000">
      <w:pPr>
        <w:pStyle w:val="Heading2"/>
        <w:rPr>
          <w:color w:val="000000" w:themeColor="text1"/>
        </w:rPr>
      </w:pPr>
      <w:r w:rsidRPr="008F3C5C">
        <w:rPr>
          <w:color w:val="000000" w:themeColor="text1"/>
        </w:rPr>
        <w:t>Single Image Prediction</w:t>
      </w:r>
    </w:p>
    <w:p w14:paraId="18E52313" w14:textId="77777777" w:rsidR="00D859F1" w:rsidRPr="008F3C5C" w:rsidRDefault="00000000">
      <w:pPr>
        <w:rPr>
          <w:color w:val="000000" w:themeColor="text1"/>
        </w:rPr>
      </w:pPr>
      <w:r w:rsidRPr="008F3C5C">
        <w:rPr>
          <w:color w:val="000000" w:themeColor="text1"/>
        </w:rPr>
        <w:t>A helper function was added to predict whether a given image is Cancer Detected or No Cancer Detected.</w:t>
      </w:r>
      <w:r w:rsidRPr="008F3C5C">
        <w:rPr>
          <w:color w:val="000000" w:themeColor="text1"/>
        </w:rPr>
        <w:br/>
        <w:t>Example:</w:t>
      </w:r>
      <w:r w:rsidRPr="008F3C5C">
        <w:rPr>
          <w:color w:val="000000" w:themeColor="text1"/>
        </w:rPr>
        <w:br/>
        <w:t>8864_idx5_x701_y2051_class0.png --&gt; No Cancer Detected</w:t>
      </w:r>
    </w:p>
    <w:p w14:paraId="297F4447" w14:textId="77777777" w:rsidR="00D859F1" w:rsidRPr="008F3C5C" w:rsidRDefault="00000000">
      <w:pPr>
        <w:pStyle w:val="Heading2"/>
        <w:rPr>
          <w:color w:val="000000" w:themeColor="text1"/>
        </w:rPr>
      </w:pPr>
      <w:r w:rsidRPr="008F3C5C">
        <w:rPr>
          <w:color w:val="000000" w:themeColor="text1"/>
        </w:rPr>
        <w:t>Conclusion</w:t>
      </w:r>
    </w:p>
    <w:p w14:paraId="1E8A9003" w14:textId="44C38AA5" w:rsidR="008F3C5C" w:rsidRDefault="008F3C5C" w:rsidP="008F3C5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F3C5C">
        <w:rPr>
          <w:color w:val="000000" w:themeColor="text1"/>
        </w:rPr>
        <w:t>Custom CNN works well for small-scale tasks, but transfer learning (VGG16) gives better accuracy and generalization.</w:t>
      </w:r>
    </w:p>
    <w:p w14:paraId="5C06CAC6" w14:textId="43FF402B" w:rsidR="008F3C5C" w:rsidRDefault="008F3C5C" w:rsidP="008F3C5C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F3C5C">
        <w:rPr>
          <w:color w:val="000000" w:themeColor="text1"/>
        </w:rPr>
        <w:t>The project shows how deep learning can assist doctors in detecting cancer from histopathology images.</w:t>
      </w:r>
    </w:p>
    <w:p w14:paraId="61AC3F6F" w14:textId="77777777" w:rsidR="008F3C5C" w:rsidRPr="008F3C5C" w:rsidRDefault="008F3C5C" w:rsidP="008F3C5C">
      <w:pPr>
        <w:rPr>
          <w:color w:val="000000" w:themeColor="text1"/>
        </w:rPr>
      </w:pPr>
      <w:r w:rsidRPr="008F3C5C">
        <w:rPr>
          <w:color w:val="000000" w:themeColor="text1"/>
        </w:rPr>
        <w:t>Future improvements:</w:t>
      </w:r>
      <w:r w:rsidRPr="008F3C5C">
        <w:rPr>
          <w:color w:val="000000" w:themeColor="text1"/>
        </w:rPr>
        <w:br/>
        <w:t xml:space="preserve">  • Train with larger datasets.</w:t>
      </w:r>
      <w:r w:rsidRPr="008F3C5C">
        <w:rPr>
          <w:color w:val="000000" w:themeColor="text1"/>
        </w:rPr>
        <w:br/>
        <w:t xml:space="preserve">  • Use data augmentation and fine-tuning of VGG16 layers.</w:t>
      </w:r>
      <w:r w:rsidRPr="008F3C5C">
        <w:rPr>
          <w:color w:val="000000" w:themeColor="text1"/>
        </w:rPr>
        <w:br/>
        <w:t xml:space="preserve">  • Try advanced architectures like </w:t>
      </w:r>
      <w:proofErr w:type="spellStart"/>
      <w:r w:rsidRPr="008F3C5C">
        <w:rPr>
          <w:color w:val="000000" w:themeColor="text1"/>
        </w:rPr>
        <w:t>ResNet</w:t>
      </w:r>
      <w:proofErr w:type="spellEnd"/>
      <w:r w:rsidRPr="008F3C5C">
        <w:rPr>
          <w:color w:val="000000" w:themeColor="text1"/>
        </w:rPr>
        <w:t xml:space="preserve"> or </w:t>
      </w:r>
      <w:proofErr w:type="spellStart"/>
      <w:r w:rsidRPr="008F3C5C">
        <w:rPr>
          <w:color w:val="000000" w:themeColor="text1"/>
        </w:rPr>
        <w:t>EfficientNet</w:t>
      </w:r>
      <w:proofErr w:type="spellEnd"/>
      <w:r w:rsidRPr="008F3C5C">
        <w:rPr>
          <w:color w:val="000000" w:themeColor="text1"/>
        </w:rPr>
        <w:t>.</w:t>
      </w:r>
    </w:p>
    <w:p w14:paraId="227311C4" w14:textId="280A60E3" w:rsidR="008F3C5C" w:rsidRPr="008F3C5C" w:rsidRDefault="008F3C5C" w:rsidP="008F3C5C">
      <w:pPr>
        <w:pStyle w:val="ListParagraph"/>
        <w:rPr>
          <w:color w:val="000000" w:themeColor="text1"/>
        </w:rPr>
      </w:pPr>
    </w:p>
    <w:sectPr w:rsidR="008F3C5C" w:rsidRPr="008F3C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C3AA4"/>
    <w:multiLevelType w:val="hybridMultilevel"/>
    <w:tmpl w:val="8E40CB48"/>
    <w:lvl w:ilvl="0" w:tplc="08FE72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D0110"/>
    <w:multiLevelType w:val="hybridMultilevel"/>
    <w:tmpl w:val="F19695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04353"/>
    <w:multiLevelType w:val="hybridMultilevel"/>
    <w:tmpl w:val="05E80C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22546"/>
    <w:multiLevelType w:val="hybridMultilevel"/>
    <w:tmpl w:val="4B0EB88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92F10"/>
    <w:multiLevelType w:val="hybridMultilevel"/>
    <w:tmpl w:val="5782ADCE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D0AC6"/>
    <w:multiLevelType w:val="hybridMultilevel"/>
    <w:tmpl w:val="06A2CE18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055928513">
    <w:abstractNumId w:val="8"/>
  </w:num>
  <w:num w:numId="2" w16cid:durableId="756367684">
    <w:abstractNumId w:val="6"/>
  </w:num>
  <w:num w:numId="3" w16cid:durableId="183132985">
    <w:abstractNumId w:val="5"/>
  </w:num>
  <w:num w:numId="4" w16cid:durableId="793132230">
    <w:abstractNumId w:val="4"/>
  </w:num>
  <w:num w:numId="5" w16cid:durableId="334768646">
    <w:abstractNumId w:val="7"/>
  </w:num>
  <w:num w:numId="6" w16cid:durableId="1003361891">
    <w:abstractNumId w:val="3"/>
  </w:num>
  <w:num w:numId="7" w16cid:durableId="373236584">
    <w:abstractNumId w:val="2"/>
  </w:num>
  <w:num w:numId="8" w16cid:durableId="1855998773">
    <w:abstractNumId w:val="1"/>
  </w:num>
  <w:num w:numId="9" w16cid:durableId="2046518359">
    <w:abstractNumId w:val="0"/>
  </w:num>
  <w:num w:numId="10" w16cid:durableId="368796696">
    <w:abstractNumId w:val="11"/>
  </w:num>
  <w:num w:numId="11" w16cid:durableId="855074462">
    <w:abstractNumId w:val="9"/>
  </w:num>
  <w:num w:numId="12" w16cid:durableId="1581719191">
    <w:abstractNumId w:val="13"/>
  </w:num>
  <w:num w:numId="13" w16cid:durableId="205872981">
    <w:abstractNumId w:val="14"/>
  </w:num>
  <w:num w:numId="14" w16cid:durableId="248464648">
    <w:abstractNumId w:val="10"/>
  </w:num>
  <w:num w:numId="15" w16cid:durableId="1755470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3BE"/>
    <w:rsid w:val="008F3C5C"/>
    <w:rsid w:val="00AA1D8D"/>
    <w:rsid w:val="00B47730"/>
    <w:rsid w:val="00CB0664"/>
    <w:rsid w:val="00D859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B4B0"/>
  <w14:defaultImageDpi w14:val="300"/>
  <w15:docId w15:val="{DC0F590B-A895-40D5-BADA-75177331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khan zada</cp:lastModifiedBy>
  <cp:revision>2</cp:revision>
  <dcterms:created xsi:type="dcterms:W3CDTF">2013-12-23T23:15:00Z</dcterms:created>
  <dcterms:modified xsi:type="dcterms:W3CDTF">2025-09-05T07:02:00Z</dcterms:modified>
  <cp:category/>
</cp:coreProperties>
</file>